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F88" w:rsidRDefault="00D7167A">
      <w:pPr>
        <w:jc w:val="center"/>
      </w:pPr>
      <w:r>
        <w:rPr>
          <w:noProof/>
        </w:rPr>
        <w:drawing>
          <wp:inline distT="0" distB="0" distL="0" distR="0">
            <wp:extent cx="1828800" cy="9740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-Logo-0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7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F88" w:rsidRDefault="00D7167A">
      <w:pPr>
        <w:pStyle w:val="Title"/>
        <w:jc w:val="center"/>
      </w:pPr>
      <w:r>
        <w:t>Huriya Rashid</w:t>
      </w:r>
    </w:p>
    <w:p w:rsidR="00A93F88" w:rsidRDefault="00D7167A">
      <w:pPr>
        <w:pStyle w:val="Subtitle"/>
        <w:jc w:val="center"/>
      </w:pPr>
      <w:r>
        <w:t>Roll No: BSAI-067</w:t>
      </w:r>
    </w:p>
    <w:p w:rsidR="00A93F88" w:rsidRDefault="00D7167A">
      <w:pPr>
        <w:pStyle w:val="Heading1"/>
      </w:pPr>
      <w:r>
        <w:t>1. What Is This Code About?</w:t>
      </w:r>
    </w:p>
    <w:p w:rsidR="00A93F88" w:rsidRDefault="00D7167A">
      <w:r>
        <w:t>This code works with a dataset of movies and their budgets. It calculates the average budget and identifies high-budget films that exceed the calculated average.</w:t>
      </w:r>
    </w:p>
    <w:p w:rsidR="00A93F88" w:rsidRDefault="00D7167A">
      <w:pPr>
        <w:pStyle w:val="Heading1"/>
      </w:pPr>
      <w:r>
        <w:t>2. How It Works</w:t>
      </w:r>
    </w:p>
    <w:p w:rsidR="00A93F88" w:rsidRDefault="00D7167A">
      <w:r>
        <w:t>1. A predefined</w:t>
      </w:r>
      <w:r>
        <w:t xml:space="preserve"> list of movies with their budgets is created.</w:t>
      </w:r>
      <w:r>
        <w:br/>
        <w:t>2. The user can add more movies by entering their name and budget.</w:t>
      </w:r>
      <w:r>
        <w:br/>
        <w:t>3. The total and average budget are calculated.</w:t>
      </w:r>
      <w:r>
        <w:br/>
        <w:t>4. The code finds all movies with a budget higher than the average.</w:t>
      </w:r>
      <w:r>
        <w:br/>
        <w:t xml:space="preserve">5. Finally, it prints the </w:t>
      </w:r>
      <w:r>
        <w:t>average budget, lists the high-budget films, and shows how many movies exceeded the average.</w:t>
      </w:r>
    </w:p>
    <w:p w:rsidR="00A93F88" w:rsidRDefault="00D7167A">
      <w:pPr>
        <w:pStyle w:val="Heading1"/>
      </w:pPr>
      <w:r>
        <w:t>3. Concepts Used in the Code</w:t>
      </w:r>
    </w:p>
    <w:p w:rsidR="00A93F88" w:rsidRDefault="00D7167A">
      <w:r>
        <w:t>- Lists and tuples for storing movie data</w:t>
      </w:r>
      <w:r>
        <w:br/>
        <w:t>- Loops (for iteration)</w:t>
      </w:r>
      <w:r>
        <w:br/>
        <w:t>- User input handling</w:t>
      </w:r>
      <w:r>
        <w:br/>
        <w:t>- Mathematical operations (sum, average)</w:t>
      </w:r>
      <w:r>
        <w:br/>
        <w:t>- Lis</w:t>
      </w:r>
      <w:r>
        <w:t>t comprehensions for filtering</w:t>
      </w:r>
      <w:r>
        <w:br/>
        <w:t>- Conditional logic to identify high-budget films</w:t>
      </w:r>
    </w:p>
    <w:p w:rsidR="00A93F88" w:rsidRDefault="00D7167A">
      <w:pPr>
        <w:pStyle w:val="Heading1"/>
      </w:pPr>
      <w:r>
        <w:t>4. Code</w:t>
      </w:r>
    </w:p>
    <w:p w:rsidR="00A93F88" w:rsidRDefault="00D7167A">
      <w:pPr>
        <w:pStyle w:val="IntenseQuote"/>
      </w:pPr>
      <w:r>
        <w:t>movies = [</w:t>
      </w:r>
      <w:r>
        <w:br/>
        <w:t xml:space="preserve">    ("Eternal Sunshine of the Spotless Mind", 20000000),</w:t>
      </w:r>
      <w:r>
        <w:br/>
        <w:t xml:space="preserve">    ("Memento", 9000000),</w:t>
      </w:r>
      <w:r>
        <w:br/>
        <w:t xml:space="preserve">    ("Requiem for a Dream", 4500000),</w:t>
      </w:r>
      <w:r>
        <w:br/>
        <w:t xml:space="preserve">    ("Pirates of the Caribbean: On </w:t>
      </w:r>
      <w:r>
        <w:t>Stranger Tides", 379000000),</w:t>
      </w:r>
      <w:r>
        <w:br/>
        <w:t xml:space="preserve">    ("Avengers: Age of Ultron", 365000000),</w:t>
      </w:r>
      <w:r>
        <w:br/>
      </w:r>
      <w:r>
        <w:lastRenderedPageBreak/>
        <w:t xml:space="preserve">    ("Avengers: Endgame", 356000000),</w:t>
      </w:r>
      <w:r>
        <w:br/>
        <w:t xml:space="preserve">    ("Incredibles 2", 200000000)</w:t>
      </w:r>
      <w:r>
        <w:br/>
        <w:t>]</w:t>
      </w:r>
      <w:r>
        <w:br/>
      </w:r>
      <w:r>
        <w:br/>
        <w:t>num = int(input("Number of movies you want to add? "))</w:t>
      </w:r>
      <w:r>
        <w:br/>
        <w:t>for i in range(num):</w:t>
      </w:r>
      <w:r>
        <w:br/>
        <w:t xml:space="preserve">    name = input("Enter movie nam</w:t>
      </w:r>
      <w:r>
        <w:t>e: ")</w:t>
      </w:r>
      <w:r>
        <w:br/>
        <w:t xml:space="preserve">    budget = int(input("Enter movie budget: "))</w:t>
      </w:r>
      <w:r>
        <w:br/>
        <w:t xml:space="preserve">    movies.append((name, budget))</w:t>
      </w:r>
      <w:r>
        <w:br/>
      </w:r>
      <w:r>
        <w:br/>
        <w:t>total_budget = sum(movie[1] for movie in movies)</w:t>
      </w:r>
      <w:r>
        <w:br/>
        <w:t>average_budget = total_budget / len(movies)</w:t>
      </w:r>
      <w:r>
        <w:br/>
      </w:r>
      <w:r>
        <w:br/>
        <w:t xml:space="preserve">high_budget = [(movie[0], movie[1] - average_budget) for movie in movies </w:t>
      </w:r>
      <w:r>
        <w:t>if movie[1] &gt; average_budget]</w:t>
      </w:r>
      <w:r>
        <w:br/>
      </w:r>
      <w:r>
        <w:br/>
        <w:t>print(f"Average budget: {average_budget:,.2f}")</w:t>
      </w:r>
      <w:r>
        <w:br/>
        <w:t>print("High budget films:")</w:t>
      </w:r>
      <w:r>
        <w:br/>
        <w:t>for film in high_budget:</w:t>
      </w:r>
      <w:r>
        <w:br/>
        <w:t xml:space="preserve">    print(f"{film[0]} - {film[1]:,.2f} above average")</w:t>
      </w:r>
      <w:r>
        <w:br/>
        <w:t>print(f"Number of movies above average budget: {len(high_budget)}")</w:t>
      </w:r>
      <w:r>
        <w:br/>
      </w:r>
    </w:p>
    <w:p w:rsidR="00D7167A" w:rsidRPr="00D7167A" w:rsidRDefault="00D7167A" w:rsidP="00D7167A">
      <w:bookmarkStart w:id="0" w:name="_GoBack"/>
      <w:bookmarkEnd w:id="0"/>
    </w:p>
    <w:p w:rsidR="00D7167A" w:rsidRPr="00D7167A" w:rsidRDefault="00D7167A" w:rsidP="00D7167A">
      <w:r w:rsidRPr="00D7167A">
        <w:t>https://github.com/Huriya903/movie</w:t>
      </w:r>
    </w:p>
    <w:sectPr w:rsidR="00D7167A" w:rsidRPr="00D716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93F88"/>
    <w:rsid w:val="00AA1D8D"/>
    <w:rsid w:val="00B47730"/>
    <w:rsid w:val="00CB0664"/>
    <w:rsid w:val="00D716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D8C47A"/>
  <w14:defaultImageDpi w14:val="300"/>
  <w15:docId w15:val="{96FBF938-DF09-4065-8CF2-F1B2AFE4D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716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16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FC5988-51A2-415A-9729-056210BA6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</Pages>
  <Words>266</Words>
  <Characters>1561</Characters>
  <Application>Microsoft Office Word</Application>
  <DocSecurity>0</DocSecurity>
  <Lines>53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Moorche</cp:lastModifiedBy>
  <cp:revision>2</cp:revision>
  <dcterms:created xsi:type="dcterms:W3CDTF">2013-12-23T23:15:00Z</dcterms:created>
  <dcterms:modified xsi:type="dcterms:W3CDTF">2025-09-05T03:46:00Z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62cc24db-148b-4f19-9dc4-4b270ada42dd</vt:lpwstr>
  </property>
</Properties>
</file>